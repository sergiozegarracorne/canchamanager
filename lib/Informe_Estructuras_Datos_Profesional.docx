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Gestión de Inscripción de Alumnos</w:t>
      </w:r>
    </w:p>
    <w:p/>
    <w:p>
      <w:r>
        <w:t>Integrantes del equipo: ______________________________</w:t>
      </w:r>
    </w:p>
    <w:p>
      <w:r>
        <w:t>Curso y sección: ______________________________</w:t>
      </w:r>
    </w:p>
    <w:p>
      <w:r>
        <w:t>Docente: ______________________________</w:t>
      </w:r>
    </w:p>
    <w:p>
      <w:r>
        <w:t>Fecha de entrega: ____/____/________</w:t>
      </w:r>
    </w:p>
    <w:p>
      <w:r>
        <w:br w:type="page"/>
      </w:r>
    </w:p>
    <w:p>
      <w:pPr>
        <w:pStyle w:val="Heading1"/>
      </w:pPr>
      <w:r>
        <w:t>Índice</w:t>
      </w:r>
    </w:p>
    <w:p>
      <w:r>
        <w:t>1. Análisis del problema ............................................... 2</w:t>
      </w:r>
    </w:p>
    <w:p>
      <w:r>
        <w:t>2. Objetivos ............................................................. 4</w:t>
      </w:r>
    </w:p>
    <w:p>
      <w:r>
        <w:t>3. Alcance de la solución ............................................... 6</w:t>
      </w:r>
    </w:p>
    <w:p>
      <w:r>
        <w:t>4. Restricciones realistas .............................................. 8</w:t>
      </w:r>
    </w:p>
    <w:p>
      <w:r>
        <w:t>5. Estructuras de datos utilizadas ..................................... 10</w:t>
      </w:r>
    </w:p>
    <w:p>
      <w:r>
        <w:t>6. Herramientas utilizadas ............................................ 14</w:t>
      </w:r>
    </w:p>
    <w:p>
      <w:r>
        <w:t>7. Producto software .................................................... 15</w:t>
      </w:r>
    </w:p>
    <w:p>
      <w:r>
        <w:t>8. Conclusiones ......................................................... 18</w:t>
      </w:r>
    </w:p>
    <w:p>
      <w:r>
        <w:t>9. Anexos ............................................................... 19</w:t>
      </w:r>
    </w:p>
    <w:p>
      <w:r>
        <w:br w:type="page"/>
      </w:r>
    </w:p>
    <w:p>
      <w:pPr>
        <w:pStyle w:val="Heading1"/>
      </w:pPr>
      <w:r>
        <w:t>1. Análisis del problema</w:t>
      </w:r>
    </w:p>
    <w:p>
      <w:r>
        <w:t>La universidad requiere un sistema que permita registrar a los alumnos y gestionar sus solicitudes de inscripción a cursos de manera eficiente. Actualmente, este proceso se realiza de forma manual, lo que provoca retrasos y errores.</w:t>
      </w:r>
    </w:p>
    <w:p>
      <w:r>
        <w:t>El sistema debe diferenciar dos tipos de usuarios: alumno y administrador. Los alumnos pueden registrarse, iniciar sesión y solicitar cursos; mientras que el administrador procesa las solicitudes, aceptándolas o rechazándolas.</w:t>
      </w:r>
    </w:p>
    <w:p>
      <w:r>
        <w:t>Diagrama de Ishikawa:</w:t>
      </w:r>
    </w:p>
    <w:p>
      <w:r>
        <w:t>[Aquí va la imagen del diagrama Ishikawa]</w:t>
      </w:r>
    </w:p>
    <w:p>
      <w:r>
        <w:t>**Causas explicadas:**</w:t>
        <w:br/>
        <w:t>- Procesos: Inscripción manual genera errores.</w:t>
        <w:br/>
        <w:t>- Recursos: No hay software que respalde datos.</w:t>
        <w:br/>
        <w:t>- Usuarios: Falta de información clara para alumnos.</w:t>
      </w:r>
    </w:p>
    <w:p>
      <w:r>
        <w:br w:type="page"/>
      </w:r>
    </w:p>
    <w:p>
      <w:pPr>
        <w:pStyle w:val="Heading1"/>
      </w:pPr>
      <w:r>
        <w:t>2. Objetivos</w:t>
      </w:r>
    </w:p>
    <w:p>
      <w:r>
        <w:t>**Objetivo general**</w:t>
        <w:br/>
        <w:t>Desarrollar un sistema en C# para la gestión de inscripciones académicas utilizando estructuras de datos dinámicas.</w:t>
      </w:r>
    </w:p>
    <w:p>
      <w:r>
        <w:t>**Objetivos específicos**</w:t>
        <w:br/>
        <w:t>- Permitir el registro y autenticación segura de usuarios.</w:t>
        <w:br/>
        <w:t>- Gestionar solicitudes de inscripción con colas y listas enlazadas.</w:t>
        <w:br/>
        <w:t>- Mantener historial de revisiones mediante pilas.</w:t>
        <w:br/>
        <w:t>- Persistir datos en archivos de texto.</w:t>
      </w:r>
    </w:p>
    <w:p>
      <w:r>
        <w:br w:type="page"/>
      </w:r>
    </w:p>
    <w:p>
      <w:pPr>
        <w:pStyle w:val="Heading1"/>
      </w:pPr>
      <w:r>
        <w:t>3. Alcance de la solución</w:t>
      </w:r>
    </w:p>
    <w:p>
      <w:r>
        <w:t>**Funcionalidades incluidas:**</w:t>
        <w:br/>
        <w:t>- Registro de alumnos.</w:t>
        <w:br/>
        <w:t>- Login para alumnos y administrador.</w:t>
        <w:br/>
        <w:t>- Solicitud y aceptación/rechazo de inscripciones.</w:t>
        <w:br/>
        <w:t>- Almacenamiento en archivos.</w:t>
      </w:r>
    </w:p>
    <w:p>
      <w:r>
        <w:t>**Funcionalidades no incluidas:**</w:t>
        <w:br/>
        <w:t>- Interfaz gráfica.</w:t>
        <w:br/>
        <w:t>- Base de datos relacional.</w:t>
      </w:r>
    </w:p>
    <w:p>
      <w:r>
        <w:t>**Tipos de usuario:**</w:t>
        <w:br/>
        <w:t>- Alumno</w:t>
        <w:br/>
        <w:t>- Administrador</w:t>
      </w:r>
    </w:p>
    <w:p>
      <w:r>
        <w:br w:type="page"/>
      </w:r>
    </w:p>
    <w:p>
      <w:pPr>
        <w:pStyle w:val="Heading1"/>
      </w:pPr>
      <w:r>
        <w:t>4.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5.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6.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7.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8.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9.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p>
      <w:pPr>
        <w:pStyle w:val="Heading1"/>
      </w:pPr>
      <w:r>
        <w:t>10. [Título de la sección]</w:t>
      </w:r>
    </w:p>
    <w:p>
      <w:r>
        <w:t>[Contenido ampliado con gráficos y ejemplos]</w:t>
      </w:r>
    </w:p>
    <w:p>
      <w:r>
        <w:t>[Aquí se insertará una captura o diagrama]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